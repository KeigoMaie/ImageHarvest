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880000" cy="1416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mmed_object_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16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880000" cy="21583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mmed_object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8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880000" cy="16397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mmed_object_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3979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