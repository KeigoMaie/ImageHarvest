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2880000" cy="232141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3_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32141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880000" cy="1031791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1_0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03179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880000" cy="1638661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2_2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63866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880000" cy="2390464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2_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39046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880000" cy="974875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2_0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974875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