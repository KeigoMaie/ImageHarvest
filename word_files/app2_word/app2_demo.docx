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880000" cy="48052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_file0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8052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880000" cy="89901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_file00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9901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